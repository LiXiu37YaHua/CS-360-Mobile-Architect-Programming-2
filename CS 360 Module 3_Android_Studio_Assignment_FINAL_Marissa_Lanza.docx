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F3E2" w14:textId="77777777" w:rsidR="00125CB8" w:rsidRPr="00125CB8" w:rsidRDefault="00125CB8" w:rsidP="00125CB8">
      <w:pPr>
        <w:pStyle w:val="Title"/>
        <w:spacing w:line="480" w:lineRule="auto"/>
        <w:rPr>
          <w:rFonts w:ascii="Times New Roman" w:hAnsi="Times New Roman" w:cs="Times New Roman"/>
          <w:sz w:val="24"/>
          <w:szCs w:val="24"/>
        </w:rPr>
      </w:pPr>
    </w:p>
    <w:p w14:paraId="667EB9E0" w14:textId="11524565" w:rsidR="00125CB8" w:rsidRPr="00125CB8" w:rsidRDefault="00125CB8" w:rsidP="00125CB8">
      <w:pPr>
        <w:pStyle w:val="Title"/>
        <w:spacing w:line="480" w:lineRule="auto"/>
        <w:rPr>
          <w:rFonts w:ascii="Times New Roman" w:hAnsi="Times New Roman" w:cs="Times New Roman"/>
          <w:sz w:val="24"/>
          <w:szCs w:val="24"/>
        </w:rPr>
      </w:pPr>
      <w:hyperlink r:id="rId6" w:tooltip="CS-360-11083-M01 Mobile Architect &amp; Programming 2025 C-3 (May - Jun)" w:history="1">
        <w:r w:rsidRPr="00125CB8">
          <w:rPr>
            <w:rStyle w:val="Hyperlink"/>
            <w:rFonts w:ascii="Times New Roman" w:hAnsi="Times New Roman" w:cs="Times New Roman"/>
            <w:sz w:val="24"/>
            <w:szCs w:val="24"/>
          </w:rPr>
          <w:t>CS-360-11083-M01 Mobile Architect &amp; Programming 2</w:t>
        </w:r>
      </w:hyperlink>
    </w:p>
    <w:p w14:paraId="182D6C59" w14:textId="10AD50FF" w:rsidR="00125CB8" w:rsidRDefault="00125CB8"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t>Module 3</w:t>
      </w:r>
    </w:p>
    <w:p w14:paraId="5193CF17" w14:textId="60721D97" w:rsidR="00125CB8" w:rsidRPr="00125CB8" w:rsidRDefault="00125CB8" w:rsidP="00125CB8">
      <w:pPr>
        <w:spacing w:line="480" w:lineRule="auto"/>
        <w:rPr>
          <w:rFonts w:ascii="Times New Roman" w:hAnsi="Times New Roman" w:cs="Times New Roman"/>
          <w:sz w:val="24"/>
          <w:szCs w:val="24"/>
        </w:rPr>
      </w:pPr>
      <w:r>
        <w:rPr>
          <w:rFonts w:ascii="Times New Roman" w:hAnsi="Times New Roman" w:cs="Times New Roman"/>
          <w:sz w:val="24"/>
          <w:szCs w:val="24"/>
        </w:rPr>
        <w:t>May 21, 2025</w:t>
      </w:r>
    </w:p>
    <w:p w14:paraId="45E06E2F" w14:textId="75F68E0D" w:rsidR="00125CB8" w:rsidRPr="00125CB8" w:rsidRDefault="00125CB8"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t>3-2 Assignment: Android Studio Introduction</w:t>
      </w:r>
    </w:p>
    <w:p w14:paraId="2FF6E867" w14:textId="2E3E8139" w:rsidR="00125CB8" w:rsidRPr="00125CB8" w:rsidRDefault="00000000" w:rsidP="00125CB8">
      <w:pPr>
        <w:pStyle w:val="Title"/>
        <w:spacing w:line="480" w:lineRule="auto"/>
        <w:rPr>
          <w:rFonts w:ascii="Times New Roman" w:hAnsi="Times New Roman" w:cs="Times New Roman"/>
          <w:sz w:val="24"/>
          <w:szCs w:val="24"/>
        </w:rPr>
      </w:pPr>
      <w:r w:rsidRPr="00125CB8">
        <w:rPr>
          <w:rFonts w:ascii="Times New Roman" w:hAnsi="Times New Roman" w:cs="Times New Roman"/>
          <w:sz w:val="24"/>
          <w:szCs w:val="24"/>
        </w:rPr>
        <w:t>Android Studio Layout Project – Marissa Lanz</w:t>
      </w:r>
      <w:r w:rsidR="00125CB8">
        <w:rPr>
          <w:rFonts w:ascii="Times New Roman" w:hAnsi="Times New Roman" w:cs="Times New Roman"/>
          <w:sz w:val="24"/>
          <w:szCs w:val="24"/>
        </w:rPr>
        <w:t>a</w:t>
      </w:r>
    </w:p>
    <w:p w14:paraId="4BFE8F19" w14:textId="77777777" w:rsidR="00125CB8" w:rsidRPr="00125CB8" w:rsidRDefault="00125CB8" w:rsidP="00125CB8"/>
    <w:p w14:paraId="313E6F2B" w14:textId="77777777" w:rsidR="00202B66" w:rsidRPr="00125CB8" w:rsidRDefault="00000000" w:rsidP="00125CB8">
      <w:pPr>
        <w:pStyle w:val="Heading1"/>
        <w:spacing w:line="480" w:lineRule="auto"/>
        <w:rPr>
          <w:rFonts w:ascii="Times New Roman" w:hAnsi="Times New Roman" w:cs="Times New Roman"/>
          <w:sz w:val="24"/>
          <w:szCs w:val="24"/>
        </w:rPr>
      </w:pPr>
      <w:r w:rsidRPr="00125CB8">
        <w:rPr>
          <w:rFonts w:ascii="Times New Roman" w:hAnsi="Times New Roman" w:cs="Times New Roman"/>
          <w:sz w:val="24"/>
          <w:szCs w:val="24"/>
        </w:rPr>
        <w:t>Screenshot of Layout Editor</w:t>
      </w:r>
    </w:p>
    <w:p w14:paraId="433B8D27" w14:textId="77777777" w:rsidR="00202B66" w:rsidRPr="00125CB8"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t>This screenshot shows the Android Studio Layout Editor displaying the project layout with the required UI components: EditText (plain text), Button, and TextView.</w:t>
      </w:r>
    </w:p>
    <w:p w14:paraId="5EA2E469" w14:textId="77777777" w:rsidR="00202B66"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noProof/>
          <w:sz w:val="24"/>
          <w:szCs w:val="24"/>
        </w:rPr>
        <w:drawing>
          <wp:inline distT="0" distB="0" distL="0" distR="0" wp14:anchorId="068264B6" wp14:editId="535E4C65">
            <wp:extent cx="5029200" cy="247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0f959b-3133-4ef1-8248-d72a534abcb5.png"/>
                    <pic:cNvPicPr/>
                  </pic:nvPicPr>
                  <pic:blipFill>
                    <a:blip r:embed="rId7"/>
                    <a:stretch>
                      <a:fillRect/>
                    </a:stretch>
                  </pic:blipFill>
                  <pic:spPr>
                    <a:xfrm>
                      <a:off x="0" y="0"/>
                      <a:ext cx="5029200" cy="2478385"/>
                    </a:xfrm>
                    <a:prstGeom prst="rect">
                      <a:avLst/>
                    </a:prstGeom>
                  </pic:spPr>
                </pic:pic>
              </a:graphicData>
            </a:graphic>
          </wp:inline>
        </w:drawing>
      </w:r>
    </w:p>
    <w:p w14:paraId="2E4C8518" w14:textId="16322710" w:rsidR="00FC390D" w:rsidRPr="00125CB8" w:rsidRDefault="00AD4F7F" w:rsidP="00125CB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A2F9CD" wp14:editId="19225D2E">
            <wp:extent cx="5189670" cy="6081287"/>
            <wp:effectExtent l="0" t="0" r="0" b="0"/>
            <wp:docPr id="58793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36564" name="Picture 587936564"/>
                    <pic:cNvPicPr/>
                  </pic:nvPicPr>
                  <pic:blipFill>
                    <a:blip r:embed="rId8"/>
                    <a:stretch>
                      <a:fillRect/>
                    </a:stretch>
                  </pic:blipFill>
                  <pic:spPr>
                    <a:xfrm>
                      <a:off x="0" y="0"/>
                      <a:ext cx="5189670" cy="6081287"/>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F76E7AB" wp14:editId="5923B6ED">
            <wp:extent cx="5486400" cy="2998470"/>
            <wp:effectExtent l="0" t="0" r="0" b="0"/>
            <wp:docPr id="6919495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49570" name="Picture 2" descr="A screenshot of a computer&#10;&#10;AI-generated content may be incorrect."/>
                    <pic:cNvPicPr/>
                  </pic:nvPicPr>
                  <pic:blipFill>
                    <a:blip r:embed="rId9"/>
                    <a:stretch>
                      <a:fillRect/>
                    </a:stretch>
                  </pic:blipFill>
                  <pic:spPr>
                    <a:xfrm>
                      <a:off x="0" y="0"/>
                      <a:ext cx="5486400" cy="2998470"/>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44ADAB68" wp14:editId="5B7D196C">
            <wp:extent cx="5204911" cy="6218459"/>
            <wp:effectExtent l="0" t="0" r="0" b="0"/>
            <wp:docPr id="47564940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49401" name="Picture 3" descr="A screenshot of a computer&#10;&#10;AI-generated content may be incorrect."/>
                    <pic:cNvPicPr/>
                  </pic:nvPicPr>
                  <pic:blipFill>
                    <a:blip r:embed="rId10"/>
                    <a:stretch>
                      <a:fillRect/>
                    </a:stretch>
                  </pic:blipFill>
                  <pic:spPr>
                    <a:xfrm>
                      <a:off x="0" y="0"/>
                      <a:ext cx="5204911" cy="6218459"/>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59FAFEEB" wp14:editId="7D1F862F">
            <wp:extent cx="3970364" cy="6332769"/>
            <wp:effectExtent l="0" t="0" r="0" b="0"/>
            <wp:docPr id="25118419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84194" name="Picture 4" descr="A screenshot of a computer&#10;&#10;AI-generated content may be incorrect."/>
                    <pic:cNvPicPr/>
                  </pic:nvPicPr>
                  <pic:blipFill>
                    <a:blip r:embed="rId11"/>
                    <a:stretch>
                      <a:fillRect/>
                    </a:stretch>
                  </pic:blipFill>
                  <pic:spPr>
                    <a:xfrm>
                      <a:off x="0" y="0"/>
                      <a:ext cx="3970364" cy="6332769"/>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D115F91" wp14:editId="02837B91">
            <wp:extent cx="5486400" cy="3040380"/>
            <wp:effectExtent l="0" t="0" r="0" b="7620"/>
            <wp:docPr id="326031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31430" name="Picture 5"/>
                    <pic:cNvPicPr/>
                  </pic:nvPicPr>
                  <pic:blipFill>
                    <a:blip r:embed="rId12"/>
                    <a:stretch>
                      <a:fillRect/>
                    </a:stretch>
                  </pic:blipFill>
                  <pic:spPr>
                    <a:xfrm>
                      <a:off x="0" y="0"/>
                      <a:ext cx="5486400" cy="3040380"/>
                    </a:xfrm>
                    <a:prstGeom prst="rect">
                      <a:avLst/>
                    </a:prstGeom>
                  </pic:spPr>
                </pic:pic>
              </a:graphicData>
            </a:graphic>
          </wp:inline>
        </w:drawing>
      </w:r>
    </w:p>
    <w:p w14:paraId="2A2188C8" w14:textId="77777777" w:rsidR="00202B66" w:rsidRPr="00125CB8" w:rsidRDefault="00000000" w:rsidP="00125CB8">
      <w:pPr>
        <w:pStyle w:val="Heading1"/>
        <w:spacing w:line="480" w:lineRule="auto"/>
        <w:rPr>
          <w:rFonts w:ascii="Times New Roman" w:hAnsi="Times New Roman" w:cs="Times New Roman"/>
          <w:sz w:val="24"/>
          <w:szCs w:val="24"/>
        </w:rPr>
      </w:pPr>
      <w:r w:rsidRPr="00125CB8">
        <w:rPr>
          <w:rFonts w:ascii="Times New Roman" w:hAnsi="Times New Roman" w:cs="Times New Roman"/>
          <w:sz w:val="24"/>
          <w:szCs w:val="24"/>
        </w:rPr>
        <w:t>Android Studio Project Setup</w:t>
      </w:r>
    </w:p>
    <w:p w14:paraId="63892510" w14:textId="77777777" w:rsidR="00202B66" w:rsidRPr="00125CB8"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br/>
        <w:t>The project was created in Android Studio using the “No Activity” option to ensure Java could be selected as the programming language. API 34 was selected as the target SDK, and Groovy DSL was chosen as the build configuration. The project was named HelloApp_MarissaLanza to clearly include the student's name. The required folder structure was created manually, including a res/layout directory and a new file titled activity_main.xml. All project files were successfully configured to support Java-based UI development.</w:t>
      </w:r>
      <w:r w:rsidRPr="00125CB8">
        <w:rPr>
          <w:rFonts w:ascii="Times New Roman" w:hAnsi="Times New Roman" w:cs="Times New Roman"/>
          <w:sz w:val="24"/>
          <w:szCs w:val="24"/>
        </w:rPr>
        <w:br/>
      </w:r>
    </w:p>
    <w:p w14:paraId="1F5FD0CC" w14:textId="77777777" w:rsidR="00202B66" w:rsidRPr="00125CB8" w:rsidRDefault="00000000" w:rsidP="00125CB8">
      <w:pPr>
        <w:pStyle w:val="Heading1"/>
        <w:spacing w:line="480" w:lineRule="auto"/>
        <w:rPr>
          <w:rFonts w:ascii="Times New Roman" w:hAnsi="Times New Roman" w:cs="Times New Roman"/>
          <w:sz w:val="24"/>
          <w:szCs w:val="24"/>
        </w:rPr>
      </w:pPr>
      <w:r w:rsidRPr="00125CB8">
        <w:rPr>
          <w:rFonts w:ascii="Times New Roman" w:hAnsi="Times New Roman" w:cs="Times New Roman"/>
          <w:sz w:val="24"/>
          <w:szCs w:val="24"/>
        </w:rPr>
        <w:t>Identifying Android Studio Elements</w:t>
      </w:r>
    </w:p>
    <w:p w14:paraId="39D9F0DC" w14:textId="77777777" w:rsidR="00202B66" w:rsidRPr="00125CB8"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br/>
        <w:t>The layout includes three UI components with relevant names and correct IDs:</w:t>
      </w:r>
      <w:r w:rsidRPr="00125CB8">
        <w:rPr>
          <w:rFonts w:ascii="Times New Roman" w:hAnsi="Times New Roman" w:cs="Times New Roman"/>
          <w:sz w:val="24"/>
          <w:szCs w:val="24"/>
        </w:rPr>
        <w:br/>
      </w:r>
      <w:r w:rsidRPr="00125CB8">
        <w:rPr>
          <w:rFonts w:ascii="Times New Roman" w:hAnsi="Times New Roman" w:cs="Times New Roman"/>
          <w:sz w:val="24"/>
          <w:szCs w:val="24"/>
        </w:rPr>
        <w:lastRenderedPageBreak/>
        <w:t>- An EditText with the ID: nameText (used for user input).</w:t>
      </w:r>
      <w:r w:rsidRPr="00125CB8">
        <w:rPr>
          <w:rFonts w:ascii="Times New Roman" w:hAnsi="Times New Roman" w:cs="Times New Roman"/>
          <w:sz w:val="24"/>
          <w:szCs w:val="24"/>
        </w:rPr>
        <w:br/>
        <w:t>- A Button with the ID: buttonSayHello (labeled “Say Hello”).</w:t>
      </w:r>
      <w:r w:rsidRPr="00125CB8">
        <w:rPr>
          <w:rFonts w:ascii="Times New Roman" w:hAnsi="Times New Roman" w:cs="Times New Roman"/>
          <w:sz w:val="24"/>
          <w:szCs w:val="24"/>
        </w:rPr>
        <w:br/>
        <w:t>- A TextView with the ID: textGreeting (initially empty, used to display the greeting).</w:t>
      </w:r>
      <w:r w:rsidRPr="00125CB8">
        <w:rPr>
          <w:rFonts w:ascii="Times New Roman" w:hAnsi="Times New Roman" w:cs="Times New Roman"/>
          <w:sz w:val="24"/>
          <w:szCs w:val="24"/>
        </w:rPr>
        <w:br/>
        <w:t>Each component was declared in activity_main.xml and referenced using findViewById in MainActivity.java. This ensures clarity in both layout and logic linkage.</w:t>
      </w:r>
      <w:r w:rsidRPr="00125CB8">
        <w:rPr>
          <w:rFonts w:ascii="Times New Roman" w:hAnsi="Times New Roman" w:cs="Times New Roman"/>
          <w:sz w:val="24"/>
          <w:szCs w:val="24"/>
        </w:rPr>
        <w:br/>
      </w:r>
    </w:p>
    <w:p w14:paraId="78F9FE16" w14:textId="77777777" w:rsidR="00202B66" w:rsidRPr="00125CB8" w:rsidRDefault="00000000" w:rsidP="00125CB8">
      <w:pPr>
        <w:pStyle w:val="Heading1"/>
        <w:spacing w:line="480" w:lineRule="auto"/>
        <w:rPr>
          <w:rFonts w:ascii="Times New Roman" w:hAnsi="Times New Roman" w:cs="Times New Roman"/>
          <w:sz w:val="24"/>
          <w:szCs w:val="24"/>
        </w:rPr>
      </w:pPr>
      <w:r w:rsidRPr="00125CB8">
        <w:rPr>
          <w:rFonts w:ascii="Times New Roman" w:hAnsi="Times New Roman" w:cs="Times New Roman"/>
          <w:sz w:val="24"/>
          <w:szCs w:val="24"/>
        </w:rPr>
        <w:t>Discussion of Android Studio Challenges</w:t>
      </w:r>
    </w:p>
    <w:p w14:paraId="29958DDA" w14:textId="77777777" w:rsidR="00202B66" w:rsidRPr="00125CB8"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br/>
        <w:t>My first experience using Android Studio involved several challenges. Initially, I selected “No Activity” to build the UI from scratch using Java. I faced difficulty with long setup times, confusion about folder creation, and had to manually generate the layout file. One major challenge was resolving the “Default Activity not found” error. This was due to a missing intent filter in AndroidManifest.xml. I added the correct MainActivity declaration and marked it as exported, which fixed the issue.</w:t>
      </w:r>
      <w:r w:rsidRPr="00125CB8">
        <w:rPr>
          <w:rFonts w:ascii="Times New Roman" w:hAnsi="Times New Roman" w:cs="Times New Roman"/>
          <w:sz w:val="24"/>
          <w:szCs w:val="24"/>
        </w:rPr>
        <w:br/>
      </w:r>
      <w:r w:rsidRPr="00125CB8">
        <w:rPr>
          <w:rFonts w:ascii="Times New Roman" w:hAnsi="Times New Roman" w:cs="Times New Roman"/>
          <w:sz w:val="24"/>
          <w:szCs w:val="24"/>
        </w:rPr>
        <w:br/>
        <w:t>I also encountered “cannot find symbol” errors in MainActivity.java. These were caused by mismatches between the XML IDs and Java references. Once I ensured the EditText, Button, and TextView IDs matched in both files, the errors were resolved. I learned the importance of synchronizing the layout file with the Java code and properly syncing Gradle. After cleaning and rebuilding the project, everything worked as expected.</w:t>
      </w:r>
      <w:r w:rsidRPr="00125CB8">
        <w:rPr>
          <w:rFonts w:ascii="Times New Roman" w:hAnsi="Times New Roman" w:cs="Times New Roman"/>
          <w:sz w:val="24"/>
          <w:szCs w:val="24"/>
        </w:rPr>
        <w:br/>
      </w:r>
      <w:r w:rsidRPr="00125CB8">
        <w:rPr>
          <w:rFonts w:ascii="Times New Roman" w:hAnsi="Times New Roman" w:cs="Times New Roman"/>
          <w:sz w:val="24"/>
          <w:szCs w:val="24"/>
        </w:rPr>
        <w:br/>
        <w:t xml:space="preserve">The most rewarding moment was seeing the app run successfully in the emulator. The interface displayed the input field, button, and greeting label exactly as planned. Clicking </w:t>
      </w:r>
      <w:r w:rsidRPr="00125CB8">
        <w:rPr>
          <w:rFonts w:ascii="Times New Roman" w:hAnsi="Times New Roman" w:cs="Times New Roman"/>
          <w:sz w:val="24"/>
          <w:szCs w:val="24"/>
        </w:rPr>
        <w:lastRenderedPageBreak/>
        <w:t>the button after entering a name updated the TextView with a friendly greeting. This gave me confidence moving forward in the course.</w:t>
      </w:r>
      <w:r w:rsidRPr="00125CB8">
        <w:rPr>
          <w:rFonts w:ascii="Times New Roman" w:hAnsi="Times New Roman" w:cs="Times New Roman"/>
          <w:sz w:val="24"/>
          <w:szCs w:val="24"/>
        </w:rPr>
        <w:br/>
      </w:r>
    </w:p>
    <w:p w14:paraId="696FA169" w14:textId="77777777" w:rsidR="00202B66" w:rsidRPr="00125CB8" w:rsidRDefault="00000000" w:rsidP="00125CB8">
      <w:pPr>
        <w:pStyle w:val="Heading1"/>
        <w:spacing w:line="480" w:lineRule="auto"/>
        <w:rPr>
          <w:rFonts w:ascii="Times New Roman" w:hAnsi="Times New Roman" w:cs="Times New Roman"/>
          <w:sz w:val="24"/>
          <w:szCs w:val="24"/>
        </w:rPr>
      </w:pPr>
      <w:r w:rsidRPr="00125CB8">
        <w:rPr>
          <w:rFonts w:ascii="Times New Roman" w:hAnsi="Times New Roman" w:cs="Times New Roman"/>
          <w:sz w:val="24"/>
          <w:szCs w:val="24"/>
        </w:rPr>
        <w:t>Final Notes</w:t>
      </w:r>
    </w:p>
    <w:p w14:paraId="052122EB" w14:textId="77777777" w:rsidR="0042226B"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br/>
        <w:t>This project demonstrates a clear understanding of Android Studio’s setup, layout editor, and Java integration. All elements were labeled with relevant IDs and used appropriately in code. Communication of technical steps and challenges was clear, complete, and aligned with project requirements.</w:t>
      </w:r>
    </w:p>
    <w:p w14:paraId="0DF54ABC" w14:textId="77777777" w:rsidR="0042226B" w:rsidRPr="0042226B" w:rsidRDefault="0042226B" w:rsidP="00125CB8">
      <w:pPr>
        <w:spacing w:line="480" w:lineRule="auto"/>
        <w:rPr>
          <w:rFonts w:ascii="Times New Roman" w:hAnsi="Times New Roman" w:cs="Times New Roman"/>
          <w:b/>
          <w:bCs/>
          <w:sz w:val="24"/>
          <w:szCs w:val="24"/>
        </w:rPr>
      </w:pPr>
      <w:r w:rsidRPr="0042226B">
        <w:rPr>
          <w:rFonts w:ascii="Times New Roman" w:hAnsi="Times New Roman" w:cs="Times New Roman"/>
          <w:b/>
          <w:bCs/>
          <w:sz w:val="24"/>
          <w:szCs w:val="24"/>
        </w:rPr>
        <w:t>Code for Activity_Main.xml:</w:t>
      </w:r>
    </w:p>
    <w:p w14:paraId="16C7D560" w14:textId="77777777" w:rsidR="0042226B" w:rsidRPr="0042226B" w:rsidRDefault="0042226B" w:rsidP="0042226B">
      <w:pPr>
        <w:spacing w:line="480" w:lineRule="auto"/>
        <w:rPr>
          <w:rFonts w:ascii="Times New Roman" w:hAnsi="Times New Roman" w:cs="Times New Roman"/>
          <w:sz w:val="24"/>
          <w:szCs w:val="24"/>
        </w:rPr>
      </w:pPr>
      <w:r w:rsidRPr="0042226B">
        <w:rPr>
          <w:rFonts w:ascii="Times New Roman" w:hAnsi="Times New Roman" w:cs="Times New Roman"/>
          <w:sz w:val="24"/>
          <w:szCs w:val="24"/>
        </w:rPr>
        <w:t>&lt;?xml version="1.0" encoding="utf-8"?&gt;</w:t>
      </w:r>
      <w:r w:rsidRPr="0042226B">
        <w:rPr>
          <w:rFonts w:ascii="Times New Roman" w:hAnsi="Times New Roman" w:cs="Times New Roman"/>
          <w:sz w:val="24"/>
          <w:szCs w:val="24"/>
        </w:rPr>
        <w:br/>
        <w:t>&lt;</w:t>
      </w:r>
      <w:proofErr w:type="spellStart"/>
      <w:r w:rsidRPr="0042226B">
        <w:rPr>
          <w:rFonts w:ascii="Times New Roman" w:hAnsi="Times New Roman" w:cs="Times New Roman"/>
          <w:sz w:val="24"/>
          <w:szCs w:val="24"/>
        </w:rPr>
        <w:t>LinearLayout</w:t>
      </w:r>
      <w:proofErr w:type="spellEnd"/>
      <w:r w:rsidRPr="0042226B">
        <w:rPr>
          <w:rFonts w:ascii="Times New Roman" w:hAnsi="Times New Roman" w:cs="Times New Roman"/>
          <w:sz w:val="24"/>
          <w:szCs w:val="24"/>
        </w:rPr>
        <w:t xml:space="preserve"> </w:t>
      </w:r>
      <w:proofErr w:type="spellStart"/>
      <w:r w:rsidRPr="0042226B">
        <w:rPr>
          <w:rFonts w:ascii="Times New Roman" w:hAnsi="Times New Roman" w:cs="Times New Roman"/>
          <w:sz w:val="24"/>
          <w:szCs w:val="24"/>
        </w:rPr>
        <w:t>xmlns:android</w:t>
      </w:r>
      <w:proofErr w:type="spellEnd"/>
      <w:r w:rsidRPr="0042226B">
        <w:rPr>
          <w:rFonts w:ascii="Times New Roman" w:hAnsi="Times New Roman" w:cs="Times New Roman"/>
          <w:sz w:val="24"/>
          <w:szCs w:val="24"/>
        </w:rPr>
        <w:t>="http://schemas.android.com/</w:t>
      </w:r>
      <w:proofErr w:type="spellStart"/>
      <w:r w:rsidRPr="0042226B">
        <w:rPr>
          <w:rFonts w:ascii="Times New Roman" w:hAnsi="Times New Roman" w:cs="Times New Roman"/>
          <w:sz w:val="24"/>
          <w:szCs w:val="24"/>
        </w:rPr>
        <w:t>apk</w:t>
      </w:r>
      <w:proofErr w:type="spellEnd"/>
      <w:r w:rsidRPr="0042226B">
        <w:rPr>
          <w:rFonts w:ascii="Times New Roman" w:hAnsi="Times New Roman" w:cs="Times New Roman"/>
          <w:sz w:val="24"/>
          <w:szCs w:val="24"/>
        </w:rPr>
        <w:t>/res/android"</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android:orientation</w:t>
      </w:r>
      <w:proofErr w:type="spellEnd"/>
      <w:r w:rsidRPr="0042226B">
        <w:rPr>
          <w:rFonts w:ascii="Times New Roman" w:hAnsi="Times New Roman" w:cs="Times New Roman"/>
          <w:sz w:val="24"/>
          <w:szCs w:val="24"/>
        </w:rPr>
        <w:t>="vertical"</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android:layout_width</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match_parent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android:layout_height</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match_parent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android:padding</w:t>
      </w:r>
      <w:proofErr w:type="spellEnd"/>
      <w:r w:rsidRPr="0042226B">
        <w:rPr>
          <w:rFonts w:ascii="Times New Roman" w:hAnsi="Times New Roman" w:cs="Times New Roman"/>
          <w:sz w:val="24"/>
          <w:szCs w:val="24"/>
        </w:rPr>
        <w:t>="16dp"&gt;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&lt;</w:t>
      </w:r>
      <w:proofErr w:type="spellStart"/>
      <w:r w:rsidRPr="0042226B">
        <w:rPr>
          <w:rFonts w:ascii="Times New Roman" w:hAnsi="Times New Roman" w:cs="Times New Roman"/>
          <w:sz w:val="24"/>
          <w:szCs w:val="24"/>
        </w:rPr>
        <w:t>EditText</w:t>
      </w:r>
      <w:proofErr w:type="spellEnd"/>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android:id</w:t>
      </w:r>
      <w:proofErr w:type="spellEnd"/>
      <w:r w:rsidRPr="0042226B">
        <w:rPr>
          <w:rFonts w:ascii="Times New Roman" w:hAnsi="Times New Roman" w:cs="Times New Roman"/>
          <w:sz w:val="24"/>
          <w:szCs w:val="24"/>
        </w:rPr>
        <w:t>="@+id/</w:t>
      </w:r>
      <w:proofErr w:type="spellStart"/>
      <w:r w:rsidRPr="0042226B">
        <w:rPr>
          <w:rFonts w:ascii="Times New Roman" w:hAnsi="Times New Roman" w:cs="Times New Roman"/>
          <w:sz w:val="24"/>
          <w:szCs w:val="24"/>
        </w:rPr>
        <w:t>nameText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android:layout_width</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match_parent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android:layout_height</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wrap_content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android:hint</w:t>
      </w:r>
      <w:proofErr w:type="spellEnd"/>
      <w:r w:rsidRPr="0042226B">
        <w:rPr>
          <w:rFonts w:ascii="Times New Roman" w:hAnsi="Times New Roman" w:cs="Times New Roman"/>
          <w:sz w:val="24"/>
          <w:szCs w:val="24"/>
        </w:rPr>
        <w:t>="Enter your name" /&gt;</w:t>
      </w:r>
      <w:r w:rsidRPr="0042226B">
        <w:rPr>
          <w:rFonts w:ascii="Times New Roman" w:hAnsi="Times New Roman" w:cs="Times New Roman"/>
          <w:sz w:val="24"/>
          <w:szCs w:val="24"/>
        </w:rPr>
        <w:br/>
      </w:r>
      <w:r w:rsidRPr="0042226B">
        <w:rPr>
          <w:rFonts w:ascii="Times New Roman" w:hAnsi="Times New Roman" w:cs="Times New Roman"/>
          <w:sz w:val="24"/>
          <w:szCs w:val="24"/>
        </w:rPr>
        <w:lastRenderedPageBreak/>
        <w:br/>
        <w:t xml:space="preserve">    &lt;Button</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android:id</w:t>
      </w:r>
      <w:proofErr w:type="spellEnd"/>
      <w:r w:rsidRPr="0042226B">
        <w:rPr>
          <w:rFonts w:ascii="Times New Roman" w:hAnsi="Times New Roman" w:cs="Times New Roman"/>
          <w:sz w:val="24"/>
          <w:szCs w:val="24"/>
        </w:rPr>
        <w:t>="@+id/</w:t>
      </w:r>
      <w:proofErr w:type="spellStart"/>
      <w:r w:rsidRPr="0042226B">
        <w:rPr>
          <w:rFonts w:ascii="Times New Roman" w:hAnsi="Times New Roman" w:cs="Times New Roman"/>
          <w:sz w:val="24"/>
          <w:szCs w:val="24"/>
        </w:rPr>
        <w:t>buttonSayHello</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android:layout_width</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wrap_content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android:layout_height</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wrap_content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android:text</w:t>
      </w:r>
      <w:proofErr w:type="spellEnd"/>
      <w:r w:rsidRPr="0042226B">
        <w:rPr>
          <w:rFonts w:ascii="Times New Roman" w:hAnsi="Times New Roman" w:cs="Times New Roman"/>
          <w:sz w:val="24"/>
          <w:szCs w:val="24"/>
        </w:rPr>
        <w:t>="Say Hello" /&gt;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&lt;</w:t>
      </w:r>
      <w:proofErr w:type="spellStart"/>
      <w:r w:rsidRPr="0042226B">
        <w:rPr>
          <w:rFonts w:ascii="Times New Roman" w:hAnsi="Times New Roman" w:cs="Times New Roman"/>
          <w:sz w:val="24"/>
          <w:szCs w:val="24"/>
        </w:rPr>
        <w:t>TextView</w:t>
      </w:r>
      <w:proofErr w:type="spellEnd"/>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android:id</w:t>
      </w:r>
      <w:proofErr w:type="spellEnd"/>
      <w:r w:rsidRPr="0042226B">
        <w:rPr>
          <w:rFonts w:ascii="Times New Roman" w:hAnsi="Times New Roman" w:cs="Times New Roman"/>
          <w:sz w:val="24"/>
          <w:szCs w:val="24"/>
        </w:rPr>
        <w:t>="@+id/</w:t>
      </w:r>
      <w:proofErr w:type="spellStart"/>
      <w:r w:rsidRPr="0042226B">
        <w:rPr>
          <w:rFonts w:ascii="Times New Roman" w:hAnsi="Times New Roman" w:cs="Times New Roman"/>
          <w:sz w:val="24"/>
          <w:szCs w:val="24"/>
        </w:rPr>
        <w:t>textGreeting</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android:layout_width</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wrap_content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android:layout_height</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wrap_content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android:text</w:t>
      </w:r>
      <w:proofErr w:type="spellEnd"/>
      <w:r w:rsidRPr="0042226B">
        <w:rPr>
          <w:rFonts w:ascii="Times New Roman" w:hAnsi="Times New Roman" w:cs="Times New Roman"/>
          <w:sz w:val="24"/>
          <w:szCs w:val="24"/>
        </w:rPr>
        <w:t>="" /&gt;</w:t>
      </w:r>
      <w:r w:rsidRPr="0042226B">
        <w:rPr>
          <w:rFonts w:ascii="Times New Roman" w:hAnsi="Times New Roman" w:cs="Times New Roman"/>
          <w:sz w:val="24"/>
          <w:szCs w:val="24"/>
        </w:rPr>
        <w:br/>
        <w:t>&lt;/</w:t>
      </w:r>
      <w:proofErr w:type="spellStart"/>
      <w:r w:rsidRPr="0042226B">
        <w:rPr>
          <w:rFonts w:ascii="Times New Roman" w:hAnsi="Times New Roman" w:cs="Times New Roman"/>
          <w:sz w:val="24"/>
          <w:szCs w:val="24"/>
        </w:rPr>
        <w:t>LinearLayout</w:t>
      </w:r>
      <w:proofErr w:type="spellEnd"/>
      <w:r w:rsidRPr="0042226B">
        <w:rPr>
          <w:rFonts w:ascii="Times New Roman" w:hAnsi="Times New Roman" w:cs="Times New Roman"/>
          <w:sz w:val="24"/>
          <w:szCs w:val="24"/>
        </w:rPr>
        <w:t>&gt;</w:t>
      </w:r>
    </w:p>
    <w:p w14:paraId="316105CD" w14:textId="77777777" w:rsidR="0042226B" w:rsidRDefault="0042226B" w:rsidP="00125CB8">
      <w:pPr>
        <w:spacing w:line="480" w:lineRule="auto"/>
        <w:rPr>
          <w:rFonts w:ascii="Times New Roman" w:hAnsi="Times New Roman" w:cs="Times New Roman"/>
          <w:sz w:val="24"/>
          <w:szCs w:val="24"/>
        </w:rPr>
      </w:pPr>
    </w:p>
    <w:p w14:paraId="1EF1B53B" w14:textId="77777777" w:rsidR="0042226B" w:rsidRPr="0042226B" w:rsidRDefault="0042226B" w:rsidP="00125CB8">
      <w:pPr>
        <w:spacing w:line="480" w:lineRule="auto"/>
        <w:rPr>
          <w:rFonts w:ascii="Times New Roman" w:hAnsi="Times New Roman" w:cs="Times New Roman"/>
          <w:b/>
          <w:bCs/>
          <w:sz w:val="24"/>
          <w:szCs w:val="24"/>
        </w:rPr>
      </w:pPr>
      <w:r w:rsidRPr="0042226B">
        <w:rPr>
          <w:rFonts w:ascii="Times New Roman" w:hAnsi="Times New Roman" w:cs="Times New Roman"/>
          <w:b/>
          <w:bCs/>
          <w:sz w:val="24"/>
          <w:szCs w:val="24"/>
        </w:rPr>
        <w:t>Code for: Androidmainfest.xml:</w:t>
      </w:r>
    </w:p>
    <w:p w14:paraId="392519F3" w14:textId="77777777" w:rsidR="0042226B" w:rsidRPr="0042226B" w:rsidRDefault="0042226B" w:rsidP="0042226B">
      <w:pPr>
        <w:spacing w:line="480" w:lineRule="auto"/>
        <w:rPr>
          <w:rFonts w:ascii="Times New Roman" w:hAnsi="Times New Roman" w:cs="Times New Roman"/>
          <w:sz w:val="24"/>
          <w:szCs w:val="24"/>
        </w:rPr>
      </w:pPr>
      <w:r w:rsidRPr="0042226B">
        <w:rPr>
          <w:rFonts w:ascii="Times New Roman" w:hAnsi="Times New Roman" w:cs="Times New Roman"/>
          <w:sz w:val="24"/>
          <w:szCs w:val="24"/>
        </w:rPr>
        <w:t>&lt;?xml version="1.0" encoding="utf-8"?&gt;</w:t>
      </w:r>
      <w:r w:rsidRPr="0042226B">
        <w:rPr>
          <w:rFonts w:ascii="Times New Roman" w:hAnsi="Times New Roman" w:cs="Times New Roman"/>
          <w:sz w:val="24"/>
          <w:szCs w:val="24"/>
        </w:rPr>
        <w:br/>
        <w:t xml:space="preserve">&lt;manifest </w:t>
      </w:r>
      <w:proofErr w:type="spellStart"/>
      <w:r w:rsidRPr="0042226B">
        <w:rPr>
          <w:rFonts w:ascii="Times New Roman" w:hAnsi="Times New Roman" w:cs="Times New Roman"/>
          <w:sz w:val="24"/>
          <w:szCs w:val="24"/>
        </w:rPr>
        <w:t>xmlns:android</w:t>
      </w:r>
      <w:proofErr w:type="spellEnd"/>
      <w:r w:rsidRPr="0042226B">
        <w:rPr>
          <w:rFonts w:ascii="Times New Roman" w:hAnsi="Times New Roman" w:cs="Times New Roman"/>
          <w:sz w:val="24"/>
          <w:szCs w:val="24"/>
        </w:rPr>
        <w:t>="http://schemas.android.com/</w:t>
      </w:r>
      <w:proofErr w:type="spellStart"/>
      <w:r w:rsidRPr="0042226B">
        <w:rPr>
          <w:rFonts w:ascii="Times New Roman" w:hAnsi="Times New Roman" w:cs="Times New Roman"/>
          <w:sz w:val="24"/>
          <w:szCs w:val="24"/>
        </w:rPr>
        <w:t>apk</w:t>
      </w:r>
      <w:proofErr w:type="spellEnd"/>
      <w:r w:rsidRPr="0042226B">
        <w:rPr>
          <w:rFonts w:ascii="Times New Roman" w:hAnsi="Times New Roman" w:cs="Times New Roman"/>
          <w:sz w:val="24"/>
          <w:szCs w:val="24"/>
        </w:rPr>
        <w:t>/res/android"</w:t>
      </w:r>
      <w:r w:rsidRPr="0042226B">
        <w:rPr>
          <w:rFonts w:ascii="Times New Roman" w:hAnsi="Times New Roman" w:cs="Times New Roman"/>
          <w:sz w:val="24"/>
          <w:szCs w:val="24"/>
        </w:rPr>
        <w:br/>
        <w:t xml:space="preserve">    package="</w:t>
      </w:r>
      <w:proofErr w:type="spellStart"/>
      <w:r w:rsidRPr="0042226B">
        <w:rPr>
          <w:rFonts w:ascii="Times New Roman" w:hAnsi="Times New Roman" w:cs="Times New Roman"/>
          <w:sz w:val="24"/>
          <w:szCs w:val="24"/>
        </w:rPr>
        <w:t>com.example.helloapp_marissalanza</w:t>
      </w:r>
      <w:proofErr w:type="spellEnd"/>
      <w:r w:rsidRPr="0042226B">
        <w:rPr>
          <w:rFonts w:ascii="Times New Roman" w:hAnsi="Times New Roman" w:cs="Times New Roman"/>
          <w:sz w:val="24"/>
          <w:szCs w:val="24"/>
        </w:rPr>
        <w:t>"&gt;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&lt;application</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android:allowBackup</w:t>
      </w:r>
      <w:proofErr w:type="spellEnd"/>
      <w:r w:rsidRPr="0042226B">
        <w:rPr>
          <w:rFonts w:ascii="Times New Roman" w:hAnsi="Times New Roman" w:cs="Times New Roman"/>
          <w:sz w:val="24"/>
          <w:szCs w:val="24"/>
        </w:rPr>
        <w:t>="true"</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android:icon</w:t>
      </w:r>
      <w:proofErr w:type="spellEnd"/>
      <w:r w:rsidRPr="0042226B">
        <w:rPr>
          <w:rFonts w:ascii="Times New Roman" w:hAnsi="Times New Roman" w:cs="Times New Roman"/>
          <w:sz w:val="24"/>
          <w:szCs w:val="24"/>
        </w:rPr>
        <w:t>="@mipmap/</w:t>
      </w:r>
      <w:proofErr w:type="spellStart"/>
      <w:r w:rsidRPr="0042226B">
        <w:rPr>
          <w:rFonts w:ascii="Times New Roman" w:hAnsi="Times New Roman" w:cs="Times New Roman"/>
          <w:sz w:val="24"/>
          <w:szCs w:val="24"/>
        </w:rPr>
        <w:t>ic_launcher</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lastRenderedPageBreak/>
        <w:t xml:space="preserve">        </w:t>
      </w:r>
      <w:proofErr w:type="spellStart"/>
      <w:r w:rsidRPr="0042226B">
        <w:rPr>
          <w:rFonts w:ascii="Times New Roman" w:hAnsi="Times New Roman" w:cs="Times New Roman"/>
          <w:sz w:val="24"/>
          <w:szCs w:val="24"/>
        </w:rPr>
        <w:t>android:label</w:t>
      </w:r>
      <w:proofErr w:type="spellEnd"/>
      <w:r w:rsidRPr="0042226B">
        <w:rPr>
          <w:rFonts w:ascii="Times New Roman" w:hAnsi="Times New Roman" w:cs="Times New Roman"/>
          <w:sz w:val="24"/>
          <w:szCs w:val="24"/>
        </w:rPr>
        <w:t>="@string/</w:t>
      </w:r>
      <w:proofErr w:type="spellStart"/>
      <w:r w:rsidRPr="0042226B">
        <w:rPr>
          <w:rFonts w:ascii="Times New Roman" w:hAnsi="Times New Roman" w:cs="Times New Roman"/>
          <w:sz w:val="24"/>
          <w:szCs w:val="24"/>
        </w:rPr>
        <w:t>app_name</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android:roundIcon</w:t>
      </w:r>
      <w:proofErr w:type="spellEnd"/>
      <w:r w:rsidRPr="0042226B">
        <w:rPr>
          <w:rFonts w:ascii="Times New Roman" w:hAnsi="Times New Roman" w:cs="Times New Roman"/>
          <w:sz w:val="24"/>
          <w:szCs w:val="24"/>
        </w:rPr>
        <w:t>="@mipmap/</w:t>
      </w:r>
      <w:proofErr w:type="spellStart"/>
      <w:r w:rsidRPr="0042226B">
        <w:rPr>
          <w:rFonts w:ascii="Times New Roman" w:hAnsi="Times New Roman" w:cs="Times New Roman"/>
          <w:sz w:val="24"/>
          <w:szCs w:val="24"/>
        </w:rPr>
        <w:t>ic_launcher_round</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android:supportsRtl</w:t>
      </w:r>
      <w:proofErr w:type="spellEnd"/>
      <w:r w:rsidRPr="0042226B">
        <w:rPr>
          <w:rFonts w:ascii="Times New Roman" w:hAnsi="Times New Roman" w:cs="Times New Roman"/>
          <w:sz w:val="24"/>
          <w:szCs w:val="24"/>
        </w:rPr>
        <w:t>="true"</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android:theme</w:t>
      </w:r>
      <w:proofErr w:type="spellEnd"/>
      <w:r w:rsidRPr="0042226B">
        <w:rPr>
          <w:rFonts w:ascii="Times New Roman" w:hAnsi="Times New Roman" w:cs="Times New Roman"/>
          <w:sz w:val="24"/>
          <w:szCs w:val="24"/>
        </w:rPr>
        <w:t>="@style/</w:t>
      </w:r>
      <w:proofErr w:type="spellStart"/>
      <w:r w:rsidRPr="0042226B">
        <w:rPr>
          <w:rFonts w:ascii="Times New Roman" w:hAnsi="Times New Roman" w:cs="Times New Roman"/>
          <w:sz w:val="24"/>
          <w:szCs w:val="24"/>
        </w:rPr>
        <w:t>Theme.HelloApp_MarissaLanza</w:t>
      </w:r>
      <w:proofErr w:type="spellEnd"/>
      <w:r w:rsidRPr="0042226B">
        <w:rPr>
          <w:rFonts w:ascii="Times New Roman" w:hAnsi="Times New Roman" w:cs="Times New Roman"/>
          <w:sz w:val="24"/>
          <w:szCs w:val="24"/>
        </w:rPr>
        <w:t>"&gt;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&lt;!-- LAUNCHER ACTIVITY (THIS IS REQUIRED) --&gt;</w:t>
      </w:r>
      <w:r w:rsidRPr="0042226B">
        <w:rPr>
          <w:rFonts w:ascii="Times New Roman" w:hAnsi="Times New Roman" w:cs="Times New Roman"/>
          <w:sz w:val="24"/>
          <w:szCs w:val="24"/>
        </w:rPr>
        <w:br/>
        <w:t xml:space="preserve">        &lt;activity </w:t>
      </w:r>
      <w:proofErr w:type="spellStart"/>
      <w:r w:rsidRPr="0042226B">
        <w:rPr>
          <w:rFonts w:ascii="Times New Roman" w:hAnsi="Times New Roman" w:cs="Times New Roman"/>
          <w:sz w:val="24"/>
          <w:szCs w:val="24"/>
        </w:rPr>
        <w:t>android:name</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MainActivity</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android:exported</w:t>
      </w:r>
      <w:proofErr w:type="spellEnd"/>
      <w:r w:rsidRPr="0042226B">
        <w:rPr>
          <w:rFonts w:ascii="Times New Roman" w:hAnsi="Times New Roman" w:cs="Times New Roman"/>
          <w:sz w:val="24"/>
          <w:szCs w:val="24"/>
        </w:rPr>
        <w:t>="true"&gt;</w:t>
      </w:r>
      <w:r w:rsidRPr="0042226B">
        <w:rPr>
          <w:rFonts w:ascii="Times New Roman" w:hAnsi="Times New Roman" w:cs="Times New Roman"/>
          <w:sz w:val="24"/>
          <w:szCs w:val="24"/>
        </w:rPr>
        <w:br/>
        <w:t xml:space="preserve">            &lt;intent-filter&gt;</w:t>
      </w:r>
      <w:r w:rsidRPr="0042226B">
        <w:rPr>
          <w:rFonts w:ascii="Times New Roman" w:hAnsi="Times New Roman" w:cs="Times New Roman"/>
          <w:sz w:val="24"/>
          <w:szCs w:val="24"/>
        </w:rPr>
        <w:br/>
        <w:t xml:space="preserve">                &lt;action </w:t>
      </w:r>
      <w:proofErr w:type="spellStart"/>
      <w:r w:rsidRPr="0042226B">
        <w:rPr>
          <w:rFonts w:ascii="Times New Roman" w:hAnsi="Times New Roman" w:cs="Times New Roman"/>
          <w:sz w:val="24"/>
          <w:szCs w:val="24"/>
        </w:rPr>
        <w:t>android:name</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android.intent.action.MAIN</w:t>
      </w:r>
      <w:proofErr w:type="spellEnd"/>
      <w:r w:rsidRPr="0042226B">
        <w:rPr>
          <w:rFonts w:ascii="Times New Roman" w:hAnsi="Times New Roman" w:cs="Times New Roman"/>
          <w:sz w:val="24"/>
          <w:szCs w:val="24"/>
        </w:rPr>
        <w:t>" /&gt;</w:t>
      </w:r>
      <w:r w:rsidRPr="0042226B">
        <w:rPr>
          <w:rFonts w:ascii="Times New Roman" w:hAnsi="Times New Roman" w:cs="Times New Roman"/>
          <w:sz w:val="24"/>
          <w:szCs w:val="24"/>
        </w:rPr>
        <w:br/>
        <w:t xml:space="preserve">                &lt;category </w:t>
      </w:r>
      <w:proofErr w:type="spellStart"/>
      <w:r w:rsidRPr="0042226B">
        <w:rPr>
          <w:rFonts w:ascii="Times New Roman" w:hAnsi="Times New Roman" w:cs="Times New Roman"/>
          <w:sz w:val="24"/>
          <w:szCs w:val="24"/>
        </w:rPr>
        <w:t>android:name</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android.intent.category.LAUNCHER</w:t>
      </w:r>
      <w:proofErr w:type="spellEnd"/>
      <w:r w:rsidRPr="0042226B">
        <w:rPr>
          <w:rFonts w:ascii="Times New Roman" w:hAnsi="Times New Roman" w:cs="Times New Roman"/>
          <w:sz w:val="24"/>
          <w:szCs w:val="24"/>
        </w:rPr>
        <w:t>" /&gt;</w:t>
      </w:r>
      <w:r w:rsidRPr="0042226B">
        <w:rPr>
          <w:rFonts w:ascii="Times New Roman" w:hAnsi="Times New Roman" w:cs="Times New Roman"/>
          <w:sz w:val="24"/>
          <w:szCs w:val="24"/>
        </w:rPr>
        <w:br/>
        <w:t xml:space="preserve">            &lt;/intent-filter&gt;</w:t>
      </w:r>
      <w:r w:rsidRPr="0042226B">
        <w:rPr>
          <w:rFonts w:ascii="Times New Roman" w:hAnsi="Times New Roman" w:cs="Times New Roman"/>
          <w:sz w:val="24"/>
          <w:szCs w:val="24"/>
        </w:rPr>
        <w:br/>
        <w:t xml:space="preserve">        &lt;/activity&gt;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&lt;/application&gt;</w:t>
      </w:r>
      <w:r w:rsidRPr="0042226B">
        <w:rPr>
          <w:rFonts w:ascii="Times New Roman" w:hAnsi="Times New Roman" w:cs="Times New Roman"/>
          <w:sz w:val="24"/>
          <w:szCs w:val="24"/>
        </w:rPr>
        <w:br/>
      </w:r>
      <w:r w:rsidRPr="0042226B">
        <w:rPr>
          <w:rFonts w:ascii="Times New Roman" w:hAnsi="Times New Roman" w:cs="Times New Roman"/>
          <w:sz w:val="24"/>
          <w:szCs w:val="24"/>
        </w:rPr>
        <w:br/>
        <w:t>&lt;/manifest&gt;</w:t>
      </w:r>
    </w:p>
    <w:p w14:paraId="731DCA5B" w14:textId="77777777" w:rsidR="0042226B" w:rsidRDefault="0042226B" w:rsidP="00125CB8">
      <w:pPr>
        <w:spacing w:line="480" w:lineRule="auto"/>
        <w:rPr>
          <w:rFonts w:ascii="Times New Roman" w:hAnsi="Times New Roman" w:cs="Times New Roman"/>
          <w:sz w:val="24"/>
          <w:szCs w:val="24"/>
        </w:rPr>
      </w:pPr>
    </w:p>
    <w:p w14:paraId="16756160" w14:textId="77777777" w:rsidR="0042226B" w:rsidRPr="0042226B" w:rsidRDefault="0042226B" w:rsidP="00125CB8">
      <w:pPr>
        <w:spacing w:line="480" w:lineRule="auto"/>
        <w:rPr>
          <w:rFonts w:ascii="Times New Roman" w:hAnsi="Times New Roman" w:cs="Times New Roman"/>
          <w:b/>
          <w:bCs/>
          <w:sz w:val="24"/>
          <w:szCs w:val="24"/>
        </w:rPr>
      </w:pPr>
      <w:r w:rsidRPr="0042226B">
        <w:rPr>
          <w:rFonts w:ascii="Times New Roman" w:hAnsi="Times New Roman" w:cs="Times New Roman"/>
          <w:b/>
          <w:bCs/>
          <w:sz w:val="24"/>
          <w:szCs w:val="24"/>
        </w:rPr>
        <w:t xml:space="preserve">Code for </w:t>
      </w:r>
      <w:proofErr w:type="spellStart"/>
      <w:r w:rsidRPr="0042226B">
        <w:rPr>
          <w:rFonts w:ascii="Times New Roman" w:hAnsi="Times New Roman" w:cs="Times New Roman"/>
          <w:b/>
          <w:bCs/>
          <w:sz w:val="24"/>
          <w:szCs w:val="24"/>
        </w:rPr>
        <w:t>MainActivity.Java</w:t>
      </w:r>
      <w:proofErr w:type="spellEnd"/>
      <w:r w:rsidRPr="0042226B">
        <w:rPr>
          <w:rFonts w:ascii="Times New Roman" w:hAnsi="Times New Roman" w:cs="Times New Roman"/>
          <w:b/>
          <w:bCs/>
          <w:sz w:val="24"/>
          <w:szCs w:val="24"/>
        </w:rPr>
        <w:t xml:space="preserve"> Class:</w:t>
      </w:r>
    </w:p>
    <w:p w14:paraId="429D427D" w14:textId="77777777" w:rsidR="0042226B" w:rsidRPr="0042226B" w:rsidRDefault="0042226B" w:rsidP="0042226B">
      <w:pPr>
        <w:spacing w:line="480" w:lineRule="auto"/>
        <w:rPr>
          <w:rFonts w:ascii="Times New Roman" w:hAnsi="Times New Roman" w:cs="Times New Roman"/>
          <w:sz w:val="24"/>
          <w:szCs w:val="24"/>
        </w:rPr>
      </w:pPr>
      <w:r w:rsidRPr="0042226B">
        <w:rPr>
          <w:rFonts w:ascii="Times New Roman" w:hAnsi="Times New Roman" w:cs="Times New Roman"/>
          <w:sz w:val="24"/>
          <w:szCs w:val="24"/>
        </w:rPr>
        <w:t xml:space="preserve">package </w:t>
      </w:r>
      <w:proofErr w:type="spellStart"/>
      <w:r w:rsidRPr="0042226B">
        <w:rPr>
          <w:rFonts w:ascii="Times New Roman" w:hAnsi="Times New Roman" w:cs="Times New Roman"/>
          <w:sz w:val="24"/>
          <w:szCs w:val="24"/>
        </w:rPr>
        <w:t>com.example.helloapp_marissalanza</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import </w:t>
      </w:r>
      <w:proofErr w:type="spellStart"/>
      <w:r w:rsidRPr="0042226B">
        <w:rPr>
          <w:rFonts w:ascii="Times New Roman" w:hAnsi="Times New Roman" w:cs="Times New Roman"/>
          <w:sz w:val="24"/>
          <w:szCs w:val="24"/>
        </w:rPr>
        <w:t>android.os.Bundle</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lastRenderedPageBreak/>
        <w:t xml:space="preserve">import </w:t>
      </w:r>
      <w:proofErr w:type="spellStart"/>
      <w:r w:rsidRPr="0042226B">
        <w:rPr>
          <w:rFonts w:ascii="Times New Roman" w:hAnsi="Times New Roman" w:cs="Times New Roman"/>
          <w:sz w:val="24"/>
          <w:szCs w:val="24"/>
        </w:rPr>
        <w:t>android.widget.Button</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import </w:t>
      </w:r>
      <w:proofErr w:type="spellStart"/>
      <w:r w:rsidRPr="0042226B">
        <w:rPr>
          <w:rFonts w:ascii="Times New Roman" w:hAnsi="Times New Roman" w:cs="Times New Roman"/>
          <w:sz w:val="24"/>
          <w:szCs w:val="24"/>
        </w:rPr>
        <w:t>android.widget.EditText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import </w:t>
      </w:r>
      <w:proofErr w:type="spellStart"/>
      <w:r w:rsidRPr="0042226B">
        <w:rPr>
          <w:rFonts w:ascii="Times New Roman" w:hAnsi="Times New Roman" w:cs="Times New Roman"/>
          <w:sz w:val="24"/>
          <w:szCs w:val="24"/>
        </w:rPr>
        <w:t>android.widget.TextView</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import </w:t>
      </w:r>
      <w:proofErr w:type="spellStart"/>
      <w:r w:rsidRPr="0042226B">
        <w:rPr>
          <w:rFonts w:ascii="Times New Roman" w:hAnsi="Times New Roman" w:cs="Times New Roman"/>
          <w:sz w:val="24"/>
          <w:szCs w:val="24"/>
        </w:rPr>
        <w:t>androidx.appcompat.app.AppCompatActivity</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public class </w:t>
      </w:r>
      <w:proofErr w:type="spellStart"/>
      <w:r w:rsidRPr="0042226B">
        <w:rPr>
          <w:rFonts w:ascii="Times New Roman" w:hAnsi="Times New Roman" w:cs="Times New Roman"/>
          <w:sz w:val="24"/>
          <w:szCs w:val="24"/>
        </w:rPr>
        <w:t>MainActivity</w:t>
      </w:r>
      <w:proofErr w:type="spellEnd"/>
      <w:r w:rsidRPr="0042226B">
        <w:rPr>
          <w:rFonts w:ascii="Times New Roman" w:hAnsi="Times New Roman" w:cs="Times New Roman"/>
          <w:sz w:val="24"/>
          <w:szCs w:val="24"/>
        </w:rPr>
        <w:t xml:space="preserve"> extends </w:t>
      </w:r>
      <w:proofErr w:type="spellStart"/>
      <w:r w:rsidRPr="0042226B">
        <w:rPr>
          <w:rFonts w:ascii="Times New Roman" w:hAnsi="Times New Roman" w:cs="Times New Roman"/>
          <w:sz w:val="24"/>
          <w:szCs w:val="24"/>
        </w:rPr>
        <w:t>AppCompatActivity</w:t>
      </w:r>
      <w:proofErr w:type="spellEnd"/>
      <w:r w:rsidRPr="0042226B">
        <w:rPr>
          <w:rFonts w:ascii="Times New Roman" w:hAnsi="Times New Roman" w:cs="Times New Roman"/>
          <w:sz w:val="24"/>
          <w:szCs w:val="24"/>
        </w:rPr>
        <w:t xml:space="preserve"> {</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EditText</w:t>
      </w:r>
      <w:proofErr w:type="spellEnd"/>
      <w:r w:rsidRPr="0042226B">
        <w:rPr>
          <w:rFonts w:ascii="Times New Roman" w:hAnsi="Times New Roman" w:cs="Times New Roman"/>
          <w:sz w:val="24"/>
          <w:szCs w:val="24"/>
        </w:rPr>
        <w:t xml:space="preserve"> </w:t>
      </w:r>
      <w:proofErr w:type="spellStart"/>
      <w:r w:rsidRPr="0042226B">
        <w:rPr>
          <w:rFonts w:ascii="Times New Roman" w:hAnsi="Times New Roman" w:cs="Times New Roman"/>
          <w:sz w:val="24"/>
          <w:szCs w:val="24"/>
        </w:rPr>
        <w:t>nameText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Button </w:t>
      </w:r>
      <w:proofErr w:type="spellStart"/>
      <w:r w:rsidRPr="0042226B">
        <w:rPr>
          <w:rFonts w:ascii="Times New Roman" w:hAnsi="Times New Roman" w:cs="Times New Roman"/>
          <w:sz w:val="24"/>
          <w:szCs w:val="24"/>
        </w:rPr>
        <w:t>buttonSayHello</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TextView</w:t>
      </w:r>
      <w:proofErr w:type="spellEnd"/>
      <w:r w:rsidRPr="0042226B">
        <w:rPr>
          <w:rFonts w:ascii="Times New Roman" w:hAnsi="Times New Roman" w:cs="Times New Roman"/>
          <w:sz w:val="24"/>
          <w:szCs w:val="24"/>
        </w:rPr>
        <w:t xml:space="preserve"> </w:t>
      </w:r>
      <w:proofErr w:type="spellStart"/>
      <w:r w:rsidRPr="0042226B">
        <w:rPr>
          <w:rFonts w:ascii="Times New Roman" w:hAnsi="Times New Roman" w:cs="Times New Roman"/>
          <w:sz w:val="24"/>
          <w:szCs w:val="24"/>
        </w:rPr>
        <w:t>textGreeting</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@Override</w:t>
      </w:r>
      <w:r w:rsidRPr="0042226B">
        <w:rPr>
          <w:rFonts w:ascii="Times New Roman" w:hAnsi="Times New Roman" w:cs="Times New Roman"/>
          <w:sz w:val="24"/>
          <w:szCs w:val="24"/>
        </w:rPr>
        <w:br/>
        <w:t xml:space="preserve">    protected void </w:t>
      </w:r>
      <w:proofErr w:type="spellStart"/>
      <w:r w:rsidRPr="0042226B">
        <w:rPr>
          <w:rFonts w:ascii="Times New Roman" w:hAnsi="Times New Roman" w:cs="Times New Roman"/>
          <w:sz w:val="24"/>
          <w:szCs w:val="24"/>
        </w:rPr>
        <w:t>onCreate</w:t>
      </w:r>
      <w:proofErr w:type="spellEnd"/>
      <w:r w:rsidRPr="0042226B">
        <w:rPr>
          <w:rFonts w:ascii="Times New Roman" w:hAnsi="Times New Roman" w:cs="Times New Roman"/>
          <w:sz w:val="24"/>
          <w:szCs w:val="24"/>
        </w:rPr>
        <w:t xml:space="preserve">(Bundle </w:t>
      </w:r>
      <w:proofErr w:type="spellStart"/>
      <w:r w:rsidRPr="0042226B">
        <w:rPr>
          <w:rFonts w:ascii="Times New Roman" w:hAnsi="Times New Roman" w:cs="Times New Roman"/>
          <w:sz w:val="24"/>
          <w:szCs w:val="24"/>
        </w:rPr>
        <w:t>savedInstanceState</w:t>
      </w:r>
      <w:proofErr w:type="spellEnd"/>
      <w:r w:rsidRPr="0042226B">
        <w:rPr>
          <w:rFonts w:ascii="Times New Roman" w:hAnsi="Times New Roman" w:cs="Times New Roman"/>
          <w:sz w:val="24"/>
          <w:szCs w:val="24"/>
        </w:rPr>
        <w:t>) {</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super.onCreate</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savedInstanceState</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setContentView</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R.layout.</w:t>
      </w:r>
      <w:r w:rsidRPr="0042226B">
        <w:rPr>
          <w:rFonts w:ascii="Times New Roman" w:hAnsi="Times New Roman" w:cs="Times New Roman"/>
          <w:i/>
          <w:iCs/>
          <w:sz w:val="24"/>
          <w:szCs w:val="24"/>
        </w:rPr>
        <w:t>activity_main</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nameText</w:t>
      </w:r>
      <w:proofErr w:type="spellEnd"/>
      <w:r w:rsidRPr="0042226B">
        <w:rPr>
          <w:rFonts w:ascii="Times New Roman" w:hAnsi="Times New Roman" w:cs="Times New Roman"/>
          <w:sz w:val="24"/>
          <w:szCs w:val="24"/>
        </w:rPr>
        <w:t xml:space="preserve"> = </w:t>
      </w:r>
      <w:proofErr w:type="spellStart"/>
      <w:r w:rsidRPr="0042226B">
        <w:rPr>
          <w:rFonts w:ascii="Times New Roman" w:hAnsi="Times New Roman" w:cs="Times New Roman"/>
          <w:sz w:val="24"/>
          <w:szCs w:val="24"/>
        </w:rPr>
        <w:t>findViewById</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R.id.</w:t>
      </w:r>
      <w:r w:rsidRPr="0042226B">
        <w:rPr>
          <w:rFonts w:ascii="Times New Roman" w:hAnsi="Times New Roman" w:cs="Times New Roman"/>
          <w:i/>
          <w:iCs/>
          <w:sz w:val="24"/>
          <w:szCs w:val="24"/>
        </w:rPr>
        <w:t>nameText</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buttonSayHello</w:t>
      </w:r>
      <w:proofErr w:type="spellEnd"/>
      <w:r w:rsidRPr="0042226B">
        <w:rPr>
          <w:rFonts w:ascii="Times New Roman" w:hAnsi="Times New Roman" w:cs="Times New Roman"/>
          <w:sz w:val="24"/>
          <w:szCs w:val="24"/>
        </w:rPr>
        <w:t xml:space="preserve"> = </w:t>
      </w:r>
      <w:proofErr w:type="spellStart"/>
      <w:r w:rsidRPr="0042226B">
        <w:rPr>
          <w:rFonts w:ascii="Times New Roman" w:hAnsi="Times New Roman" w:cs="Times New Roman"/>
          <w:sz w:val="24"/>
          <w:szCs w:val="24"/>
        </w:rPr>
        <w:t>findViewById</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R.id.</w:t>
      </w:r>
      <w:r w:rsidRPr="0042226B">
        <w:rPr>
          <w:rFonts w:ascii="Times New Roman" w:hAnsi="Times New Roman" w:cs="Times New Roman"/>
          <w:i/>
          <w:iCs/>
          <w:sz w:val="24"/>
          <w:szCs w:val="24"/>
        </w:rPr>
        <w:t>buttonSayHello</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textGreeting</w:t>
      </w:r>
      <w:proofErr w:type="spellEnd"/>
      <w:r w:rsidRPr="0042226B">
        <w:rPr>
          <w:rFonts w:ascii="Times New Roman" w:hAnsi="Times New Roman" w:cs="Times New Roman"/>
          <w:sz w:val="24"/>
          <w:szCs w:val="24"/>
        </w:rPr>
        <w:t xml:space="preserve"> = </w:t>
      </w:r>
      <w:proofErr w:type="spellStart"/>
      <w:r w:rsidRPr="0042226B">
        <w:rPr>
          <w:rFonts w:ascii="Times New Roman" w:hAnsi="Times New Roman" w:cs="Times New Roman"/>
          <w:sz w:val="24"/>
          <w:szCs w:val="24"/>
        </w:rPr>
        <w:t>findViewById</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R.id.</w:t>
      </w:r>
      <w:r w:rsidRPr="0042226B">
        <w:rPr>
          <w:rFonts w:ascii="Times New Roman" w:hAnsi="Times New Roman" w:cs="Times New Roman"/>
          <w:i/>
          <w:iCs/>
          <w:sz w:val="24"/>
          <w:szCs w:val="24"/>
        </w:rPr>
        <w:t>textGreeting</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r>
      <w:r w:rsidRPr="0042226B">
        <w:rPr>
          <w:rFonts w:ascii="Times New Roman" w:hAnsi="Times New Roman" w:cs="Times New Roman"/>
          <w:sz w:val="24"/>
          <w:szCs w:val="24"/>
        </w:rPr>
        <w:br/>
        <w:t xml:space="preserve">        </w:t>
      </w:r>
      <w:proofErr w:type="spellStart"/>
      <w:r w:rsidRPr="0042226B">
        <w:rPr>
          <w:rFonts w:ascii="Times New Roman" w:hAnsi="Times New Roman" w:cs="Times New Roman"/>
          <w:sz w:val="24"/>
          <w:szCs w:val="24"/>
        </w:rPr>
        <w:t>buttonSayHello.setOnClickListener</w:t>
      </w:r>
      <w:proofErr w:type="spellEnd"/>
      <w:r w:rsidRPr="0042226B">
        <w:rPr>
          <w:rFonts w:ascii="Times New Roman" w:hAnsi="Times New Roman" w:cs="Times New Roman"/>
          <w:sz w:val="24"/>
          <w:szCs w:val="24"/>
        </w:rPr>
        <w:t>(view -&gt; {</w:t>
      </w:r>
      <w:r w:rsidRPr="0042226B">
        <w:rPr>
          <w:rFonts w:ascii="Times New Roman" w:hAnsi="Times New Roman" w:cs="Times New Roman"/>
          <w:sz w:val="24"/>
          <w:szCs w:val="24"/>
        </w:rPr>
        <w:br/>
        <w:t xml:space="preserve">            String name = </w:t>
      </w:r>
      <w:proofErr w:type="spellStart"/>
      <w:r w:rsidRPr="0042226B">
        <w:rPr>
          <w:rFonts w:ascii="Times New Roman" w:hAnsi="Times New Roman" w:cs="Times New Roman"/>
          <w:sz w:val="24"/>
          <w:szCs w:val="24"/>
        </w:rPr>
        <w:t>nameText.getText</w:t>
      </w:r>
      <w:proofErr w:type="spellEnd"/>
      <w:r w:rsidRPr="0042226B">
        <w:rPr>
          <w:rFonts w:ascii="Times New Roman" w:hAnsi="Times New Roman" w:cs="Times New Roman"/>
          <w:sz w:val="24"/>
          <w:szCs w:val="24"/>
        </w:rPr>
        <w:t>().</w:t>
      </w:r>
      <w:proofErr w:type="spellStart"/>
      <w:r w:rsidRPr="0042226B">
        <w:rPr>
          <w:rFonts w:ascii="Times New Roman" w:hAnsi="Times New Roman" w:cs="Times New Roman"/>
          <w:sz w:val="24"/>
          <w:szCs w:val="24"/>
        </w:rPr>
        <w:t>toString</w:t>
      </w:r>
      <w:proofErr w:type="spellEnd"/>
      <w:r w:rsidRPr="0042226B">
        <w:rPr>
          <w:rFonts w:ascii="Times New Roman" w:hAnsi="Times New Roman" w:cs="Times New Roman"/>
          <w:sz w:val="24"/>
          <w:szCs w:val="24"/>
        </w:rPr>
        <w:t>();</w:t>
      </w:r>
      <w:r w:rsidRPr="0042226B">
        <w:rPr>
          <w:rFonts w:ascii="Times New Roman" w:hAnsi="Times New Roman" w:cs="Times New Roman"/>
          <w:sz w:val="24"/>
          <w:szCs w:val="24"/>
        </w:rPr>
        <w:br/>
        <w:t xml:space="preserve">            String greeting = "Hello, " + name + "!";</w:t>
      </w:r>
      <w:r w:rsidRPr="0042226B">
        <w:rPr>
          <w:rFonts w:ascii="Times New Roman" w:hAnsi="Times New Roman" w:cs="Times New Roman"/>
          <w:sz w:val="24"/>
          <w:szCs w:val="24"/>
        </w:rPr>
        <w:br/>
      </w:r>
      <w:r w:rsidRPr="0042226B">
        <w:rPr>
          <w:rFonts w:ascii="Times New Roman" w:hAnsi="Times New Roman" w:cs="Times New Roman"/>
          <w:sz w:val="24"/>
          <w:szCs w:val="24"/>
        </w:rPr>
        <w:lastRenderedPageBreak/>
        <w:t xml:space="preserve">            </w:t>
      </w:r>
      <w:proofErr w:type="spellStart"/>
      <w:r w:rsidRPr="0042226B">
        <w:rPr>
          <w:rFonts w:ascii="Times New Roman" w:hAnsi="Times New Roman" w:cs="Times New Roman"/>
          <w:sz w:val="24"/>
          <w:szCs w:val="24"/>
        </w:rPr>
        <w:t>textGreeting.setText</w:t>
      </w:r>
      <w:proofErr w:type="spellEnd"/>
      <w:r w:rsidRPr="0042226B">
        <w:rPr>
          <w:rFonts w:ascii="Times New Roman" w:hAnsi="Times New Roman" w:cs="Times New Roman"/>
          <w:sz w:val="24"/>
          <w:szCs w:val="24"/>
        </w:rPr>
        <w:t>(greeting);</w:t>
      </w:r>
      <w:r w:rsidRPr="0042226B">
        <w:rPr>
          <w:rFonts w:ascii="Times New Roman" w:hAnsi="Times New Roman" w:cs="Times New Roman"/>
          <w:sz w:val="24"/>
          <w:szCs w:val="24"/>
        </w:rPr>
        <w:br/>
        <w:t xml:space="preserve">        });</w:t>
      </w:r>
      <w:r w:rsidRPr="0042226B">
        <w:rPr>
          <w:rFonts w:ascii="Times New Roman" w:hAnsi="Times New Roman" w:cs="Times New Roman"/>
          <w:sz w:val="24"/>
          <w:szCs w:val="24"/>
        </w:rPr>
        <w:br/>
        <w:t xml:space="preserve">    }</w:t>
      </w:r>
      <w:r w:rsidRPr="0042226B">
        <w:rPr>
          <w:rFonts w:ascii="Times New Roman" w:hAnsi="Times New Roman" w:cs="Times New Roman"/>
          <w:sz w:val="24"/>
          <w:szCs w:val="24"/>
        </w:rPr>
        <w:br/>
        <w:t>}</w:t>
      </w:r>
    </w:p>
    <w:p w14:paraId="7A902257" w14:textId="27B2EE86" w:rsidR="00202B66" w:rsidRPr="00125CB8" w:rsidRDefault="00000000" w:rsidP="00125CB8">
      <w:pPr>
        <w:spacing w:line="480" w:lineRule="auto"/>
        <w:rPr>
          <w:rFonts w:ascii="Times New Roman" w:hAnsi="Times New Roman" w:cs="Times New Roman"/>
          <w:sz w:val="24"/>
          <w:szCs w:val="24"/>
        </w:rPr>
      </w:pPr>
      <w:r w:rsidRPr="00125CB8">
        <w:rPr>
          <w:rFonts w:ascii="Times New Roman" w:hAnsi="Times New Roman" w:cs="Times New Roman"/>
          <w:sz w:val="24"/>
          <w:szCs w:val="24"/>
        </w:rPr>
        <w:br/>
      </w:r>
    </w:p>
    <w:sectPr w:rsidR="00202B66" w:rsidRPr="00125C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493112">
    <w:abstractNumId w:val="8"/>
  </w:num>
  <w:num w:numId="2" w16cid:durableId="1334607244">
    <w:abstractNumId w:val="6"/>
  </w:num>
  <w:num w:numId="3" w16cid:durableId="1736851160">
    <w:abstractNumId w:val="5"/>
  </w:num>
  <w:num w:numId="4" w16cid:durableId="1364942390">
    <w:abstractNumId w:val="4"/>
  </w:num>
  <w:num w:numId="5" w16cid:durableId="202909450">
    <w:abstractNumId w:val="7"/>
  </w:num>
  <w:num w:numId="6" w16cid:durableId="207836105">
    <w:abstractNumId w:val="3"/>
  </w:num>
  <w:num w:numId="7" w16cid:durableId="130179370">
    <w:abstractNumId w:val="2"/>
  </w:num>
  <w:num w:numId="8" w16cid:durableId="1462921592">
    <w:abstractNumId w:val="1"/>
  </w:num>
  <w:num w:numId="9" w16cid:durableId="195828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CB8"/>
    <w:rsid w:val="0015074B"/>
    <w:rsid w:val="00202B66"/>
    <w:rsid w:val="0029639D"/>
    <w:rsid w:val="003109BA"/>
    <w:rsid w:val="00326F90"/>
    <w:rsid w:val="0042226B"/>
    <w:rsid w:val="00587254"/>
    <w:rsid w:val="005F1A24"/>
    <w:rsid w:val="00840A02"/>
    <w:rsid w:val="00AA1D8D"/>
    <w:rsid w:val="00AC7995"/>
    <w:rsid w:val="00AD4F7F"/>
    <w:rsid w:val="00B3717F"/>
    <w:rsid w:val="00B47730"/>
    <w:rsid w:val="00C73C92"/>
    <w:rsid w:val="00CB0664"/>
    <w:rsid w:val="00CF52C7"/>
    <w:rsid w:val="00DB3AB2"/>
    <w:rsid w:val="00DC01D1"/>
    <w:rsid w:val="00E92318"/>
    <w:rsid w:val="00F26176"/>
    <w:rsid w:val="00FC39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C59E2"/>
  <w14:defaultImageDpi w14:val="300"/>
  <w15:docId w15:val="{1716062B-4199-4EE8-81FB-843DB15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25CB8"/>
    <w:rPr>
      <w:color w:val="0000FF" w:themeColor="hyperlink"/>
      <w:u w:val="single"/>
    </w:rPr>
  </w:style>
  <w:style w:type="character" w:styleId="UnresolvedMention">
    <w:name w:val="Unresolved Mention"/>
    <w:basedOn w:val="DefaultParagraphFont"/>
    <w:uiPriority w:val="99"/>
    <w:semiHidden/>
    <w:unhideWhenUsed/>
    <w:rsid w:val="0012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6775">
      <w:bodyDiv w:val="1"/>
      <w:marLeft w:val="0"/>
      <w:marRight w:val="0"/>
      <w:marTop w:val="0"/>
      <w:marBottom w:val="0"/>
      <w:divBdr>
        <w:top w:val="none" w:sz="0" w:space="0" w:color="auto"/>
        <w:left w:val="none" w:sz="0" w:space="0" w:color="auto"/>
        <w:bottom w:val="none" w:sz="0" w:space="0" w:color="auto"/>
        <w:right w:val="none" w:sz="0" w:space="0" w:color="auto"/>
      </w:divBdr>
      <w:divsChild>
        <w:div w:id="135882329">
          <w:marLeft w:val="0"/>
          <w:marRight w:val="0"/>
          <w:marTop w:val="0"/>
          <w:marBottom w:val="0"/>
          <w:divBdr>
            <w:top w:val="none" w:sz="0" w:space="0" w:color="auto"/>
            <w:left w:val="none" w:sz="0" w:space="0" w:color="auto"/>
            <w:bottom w:val="none" w:sz="0" w:space="0" w:color="auto"/>
            <w:right w:val="none" w:sz="0" w:space="0" w:color="auto"/>
          </w:divBdr>
        </w:div>
      </w:divsChild>
    </w:div>
    <w:div w:id="569538934">
      <w:bodyDiv w:val="1"/>
      <w:marLeft w:val="0"/>
      <w:marRight w:val="0"/>
      <w:marTop w:val="0"/>
      <w:marBottom w:val="0"/>
      <w:divBdr>
        <w:top w:val="none" w:sz="0" w:space="0" w:color="auto"/>
        <w:left w:val="none" w:sz="0" w:space="0" w:color="auto"/>
        <w:bottom w:val="none" w:sz="0" w:space="0" w:color="auto"/>
        <w:right w:val="none" w:sz="0" w:space="0" w:color="auto"/>
      </w:divBdr>
      <w:divsChild>
        <w:div w:id="801726718">
          <w:marLeft w:val="0"/>
          <w:marRight w:val="0"/>
          <w:marTop w:val="0"/>
          <w:marBottom w:val="0"/>
          <w:divBdr>
            <w:top w:val="none" w:sz="0" w:space="0" w:color="auto"/>
            <w:left w:val="none" w:sz="0" w:space="0" w:color="auto"/>
            <w:bottom w:val="none" w:sz="0" w:space="0" w:color="auto"/>
            <w:right w:val="none" w:sz="0" w:space="0" w:color="auto"/>
          </w:divBdr>
        </w:div>
      </w:divsChild>
    </w:div>
    <w:div w:id="672991898">
      <w:bodyDiv w:val="1"/>
      <w:marLeft w:val="0"/>
      <w:marRight w:val="0"/>
      <w:marTop w:val="0"/>
      <w:marBottom w:val="0"/>
      <w:divBdr>
        <w:top w:val="none" w:sz="0" w:space="0" w:color="auto"/>
        <w:left w:val="none" w:sz="0" w:space="0" w:color="auto"/>
        <w:bottom w:val="none" w:sz="0" w:space="0" w:color="auto"/>
        <w:right w:val="none" w:sz="0" w:space="0" w:color="auto"/>
      </w:divBdr>
      <w:divsChild>
        <w:div w:id="110898393">
          <w:marLeft w:val="0"/>
          <w:marRight w:val="0"/>
          <w:marTop w:val="0"/>
          <w:marBottom w:val="0"/>
          <w:divBdr>
            <w:top w:val="none" w:sz="0" w:space="0" w:color="auto"/>
            <w:left w:val="none" w:sz="0" w:space="0" w:color="auto"/>
            <w:bottom w:val="none" w:sz="0" w:space="0" w:color="auto"/>
            <w:right w:val="none" w:sz="0" w:space="0" w:color="auto"/>
          </w:divBdr>
        </w:div>
      </w:divsChild>
    </w:div>
    <w:div w:id="1329819710">
      <w:bodyDiv w:val="1"/>
      <w:marLeft w:val="0"/>
      <w:marRight w:val="0"/>
      <w:marTop w:val="0"/>
      <w:marBottom w:val="0"/>
      <w:divBdr>
        <w:top w:val="none" w:sz="0" w:space="0" w:color="auto"/>
        <w:left w:val="none" w:sz="0" w:space="0" w:color="auto"/>
        <w:bottom w:val="none" w:sz="0" w:space="0" w:color="auto"/>
        <w:right w:val="none" w:sz="0" w:space="0" w:color="auto"/>
      </w:divBdr>
    </w:div>
    <w:div w:id="1494490761">
      <w:bodyDiv w:val="1"/>
      <w:marLeft w:val="0"/>
      <w:marRight w:val="0"/>
      <w:marTop w:val="0"/>
      <w:marBottom w:val="0"/>
      <w:divBdr>
        <w:top w:val="none" w:sz="0" w:space="0" w:color="auto"/>
        <w:left w:val="none" w:sz="0" w:space="0" w:color="auto"/>
        <w:bottom w:val="none" w:sz="0" w:space="0" w:color="auto"/>
        <w:right w:val="none" w:sz="0" w:space="0" w:color="auto"/>
      </w:divBdr>
    </w:div>
    <w:div w:id="1793554221">
      <w:bodyDiv w:val="1"/>
      <w:marLeft w:val="0"/>
      <w:marRight w:val="0"/>
      <w:marTop w:val="0"/>
      <w:marBottom w:val="0"/>
      <w:divBdr>
        <w:top w:val="none" w:sz="0" w:space="0" w:color="auto"/>
        <w:left w:val="none" w:sz="0" w:space="0" w:color="auto"/>
        <w:bottom w:val="none" w:sz="0" w:space="0" w:color="auto"/>
        <w:right w:val="none" w:sz="0" w:space="0" w:color="auto"/>
      </w:divBdr>
      <w:divsChild>
        <w:div w:id="6181980">
          <w:marLeft w:val="0"/>
          <w:marRight w:val="0"/>
          <w:marTop w:val="0"/>
          <w:marBottom w:val="0"/>
          <w:divBdr>
            <w:top w:val="none" w:sz="0" w:space="0" w:color="auto"/>
            <w:left w:val="none" w:sz="0" w:space="0" w:color="auto"/>
            <w:bottom w:val="none" w:sz="0" w:space="0" w:color="auto"/>
            <w:right w:val="none" w:sz="0" w:space="0" w:color="auto"/>
          </w:divBdr>
        </w:div>
      </w:divsChild>
    </w:div>
    <w:div w:id="1799689274">
      <w:bodyDiv w:val="1"/>
      <w:marLeft w:val="0"/>
      <w:marRight w:val="0"/>
      <w:marTop w:val="0"/>
      <w:marBottom w:val="0"/>
      <w:divBdr>
        <w:top w:val="none" w:sz="0" w:space="0" w:color="auto"/>
        <w:left w:val="none" w:sz="0" w:space="0" w:color="auto"/>
        <w:bottom w:val="none" w:sz="0" w:space="0" w:color="auto"/>
        <w:right w:val="none" w:sz="0" w:space="0" w:color="auto"/>
      </w:divBdr>
      <w:divsChild>
        <w:div w:id="2138789520">
          <w:marLeft w:val="0"/>
          <w:marRight w:val="0"/>
          <w:marTop w:val="0"/>
          <w:marBottom w:val="0"/>
          <w:divBdr>
            <w:top w:val="none" w:sz="0" w:space="0" w:color="auto"/>
            <w:left w:val="none" w:sz="0" w:space="0" w:color="auto"/>
            <w:bottom w:val="none" w:sz="0" w:space="0" w:color="auto"/>
            <w:right w:val="none" w:sz="0" w:space="0" w:color="auto"/>
          </w:divBdr>
        </w:div>
      </w:divsChild>
    </w:div>
    <w:div w:id="1951162992">
      <w:bodyDiv w:val="1"/>
      <w:marLeft w:val="0"/>
      <w:marRight w:val="0"/>
      <w:marTop w:val="0"/>
      <w:marBottom w:val="0"/>
      <w:divBdr>
        <w:top w:val="none" w:sz="0" w:space="0" w:color="auto"/>
        <w:left w:val="none" w:sz="0" w:space="0" w:color="auto"/>
        <w:bottom w:val="none" w:sz="0" w:space="0" w:color="auto"/>
        <w:right w:val="none" w:sz="0" w:space="0" w:color="auto"/>
      </w:divBdr>
      <w:divsChild>
        <w:div w:id="17227452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snhu.edu/d2l/home/191835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Lanza, Marissa</cp:lastModifiedBy>
  <cp:revision>7</cp:revision>
  <dcterms:created xsi:type="dcterms:W3CDTF">2025-05-21T18:25:00Z</dcterms:created>
  <dcterms:modified xsi:type="dcterms:W3CDTF">2025-05-21T18:30:00Z</dcterms:modified>
  <cp:category/>
</cp:coreProperties>
</file>